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Installing Apache Airflow on Mac (Local/Standalone)</w:t>
      </w:r>
    </w:p>
    <w:p>
      <w:pPr>
        <w:pStyle w:val="Heading1"/>
      </w:pPr>
      <w:r>
        <w:t>Pre-requisites:</w:t>
      </w:r>
    </w:p>
    <w:p>
      <w:r>
        <w:t>- macOS (Ventura or later recommended)</w:t>
        <w:br/>
        <w:t>- Python 3.8 or 3.9</w:t>
        <w:br/>
        <w:t>- pip, virtualenv</w:t>
      </w:r>
    </w:p>
    <w:p>
      <w:pPr>
        <w:pStyle w:val="Heading1"/>
      </w:pPr>
      <w:r>
        <w:t>Step-by-Step Installation</w:t>
      </w:r>
    </w:p>
    <w:p>
      <w:pPr>
        <w:pStyle w:val="Heading2"/>
      </w:pPr>
      <w:r>
        <w:t>Step 1: Create Python Virtual Environment</w:t>
      </w:r>
    </w:p>
    <w:p>
      <w:pPr>
        <w:pStyle w:val="IntenseQuote"/>
      </w:pPr>
      <w:r>
        <w:t>python3 -m venv airflow_venv</w:t>
        <w:br/>
        <w:t>source airflow_venv/bin/activate</w:t>
      </w:r>
    </w:p>
    <w:p>
      <w:pPr>
        <w:pStyle w:val="Heading2"/>
      </w:pPr>
      <w:r>
        <w:t>Step 2: Upgrade pip &amp; setuptools</w:t>
      </w:r>
    </w:p>
    <w:p>
      <w:pPr>
        <w:pStyle w:val="IntenseQuote"/>
      </w:pPr>
      <w:r>
        <w:t>pip install --upgrade pip setuptools wheel</w:t>
      </w:r>
    </w:p>
    <w:p>
      <w:pPr>
        <w:pStyle w:val="Heading2"/>
      </w:pPr>
      <w:r>
        <w:t>Step 3: Set Airflow Environment Variables</w:t>
      </w:r>
    </w:p>
    <w:p>
      <w:pPr>
        <w:pStyle w:val="IntenseQuote"/>
      </w:pPr>
      <w:r>
        <w:t>export AIRFLOW_HOME=~/airflow</w:t>
      </w:r>
    </w:p>
    <w:p>
      <w:pPr>
        <w:pStyle w:val="Heading2"/>
      </w:pPr>
      <w:r>
        <w:t>Step 4: Install Airflow with Constraints</w:t>
      </w:r>
    </w:p>
    <w:p>
      <w:pPr>
        <w:pStyle w:val="IntenseQuote"/>
      </w:pPr>
      <w:r>
        <w:t>AIRFLOW_VERSION=2.8.1</w:t>
        <w:br/>
        <w:t>PYTHON_VERSION="$(python --version | cut -d " " -f 2 | cut -d "." -f 1-2)"</w:t>
        <w:br/>
        <w:t>CONSTRAINT_URL="https://raw.githubusercontent.com/apache/airflow/constraints-${AIRFLOW_VERSION}/constraints-${PYTHON_VERSION}.txt"</w:t>
        <w:br/>
        <w:t>pip install "apache-airflow==${AIRFLOW_VERSION}" --constraint "${CONSTRAINT_URL}"</w:t>
      </w:r>
    </w:p>
    <w:p>
      <w:pPr>
        <w:pStyle w:val="Heading2"/>
      </w:pPr>
      <w:r>
        <w:t>Step 5: Initialize Airflow DB</w:t>
      </w:r>
    </w:p>
    <w:p>
      <w:pPr>
        <w:pStyle w:val="IntenseQuote"/>
      </w:pPr>
      <w:r>
        <w:t>airflow db init</w:t>
      </w:r>
    </w:p>
    <w:p>
      <w:pPr>
        <w:pStyle w:val="Heading2"/>
      </w:pPr>
      <w:r>
        <w:t>Step 6: Create Admin User</w:t>
      </w:r>
    </w:p>
    <w:p>
      <w:pPr>
        <w:pStyle w:val="IntenseQuote"/>
      </w:pPr>
      <w:r>
        <w:t>airflow users create \</w:t>
        <w:br/>
        <w:t xml:space="preserve">    --username admin \</w:t>
        <w:br/>
        <w:t xml:space="preserve">    --firstname John \</w:t>
        <w:br/>
        <w:t xml:space="preserve">    --lastname Doe \</w:t>
        <w:br/>
        <w:t xml:space="preserve">    --role Admin \</w:t>
        <w:br/>
        <w:t xml:space="preserve">    --email admin@example.com \</w:t>
        <w:br/>
        <w:t xml:space="preserve">    --password admin</w:t>
      </w:r>
    </w:p>
    <w:p>
      <w:pPr>
        <w:pStyle w:val="Heading2"/>
      </w:pPr>
      <w:r>
        <w:t>Step 7: Start Airflow Web Server</w:t>
      </w:r>
    </w:p>
    <w:p>
      <w:pPr>
        <w:pStyle w:val="IntenseQuote"/>
      </w:pPr>
      <w:r>
        <w:t>airflow webserver --port 8080</w:t>
      </w:r>
    </w:p>
    <w:p>
      <w:pPr>
        <w:pStyle w:val="Heading2"/>
      </w:pPr>
      <w:r>
        <w:t>Step 8: Start Scheduler in New Terminal</w:t>
      </w:r>
    </w:p>
    <w:p>
      <w:pPr>
        <w:pStyle w:val="IntenseQuote"/>
      </w:pPr>
      <w:r>
        <w:t>source airflow_venv/bin/activate</w:t>
        <w:br/>
        <w:t>airflow scheduler</w:t>
      </w:r>
    </w:p>
    <w:p>
      <w:pPr>
        <w:pStyle w:val="Heading2"/>
      </w:pPr>
      <w:r>
        <w:t>Access UI</w:t>
      </w:r>
    </w:p>
    <w:p>
      <w:pPr>
        <w:pStyle w:val="IntenseQuote"/>
      </w:pPr>
      <w:r>
        <w:t>http://localhost:8080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