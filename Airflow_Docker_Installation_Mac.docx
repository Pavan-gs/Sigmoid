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Installing Apache Airflow using Docker on Mac (via VS Code)</w:t>
      </w:r>
    </w:p>
    <w:p>
      <w:pPr>
        <w:pStyle w:val="Heading1"/>
      </w:pPr>
      <w:r>
        <w:t>Pre-requisites:</w:t>
      </w:r>
    </w:p>
    <w:p>
      <w:r>
        <w:t>- Docker Desktop (running)</w:t>
        <w:br/>
        <w:t>- VS Code with Docker extension</w:t>
        <w:br/>
        <w:t>- Python extension in VS Code</w:t>
      </w:r>
    </w:p>
    <w:p>
      <w:pPr>
        <w:pStyle w:val="Heading1"/>
      </w:pPr>
      <w:r>
        <w:t>Step-by-Step Installation</w:t>
      </w:r>
    </w:p>
    <w:p>
      <w:pPr>
        <w:pStyle w:val="Heading2"/>
      </w:pPr>
      <w:r>
        <w:t>Step 1: Clone the Official Airflow Docker Example</w:t>
      </w:r>
    </w:p>
    <w:p>
      <w:pPr>
        <w:pStyle w:val="IntenseQuote"/>
      </w:pPr>
      <w:r>
        <w:t>git clone https://github.com/apache/airflow.git</w:t>
        <w:br/>
        <w:t>cd airflow</w:t>
        <w:br/>
        <w:t>cd scripts/in_container/config</w:t>
        <w:br/>
        <w:t># OR use simplified template:</w:t>
        <w:br/>
        <w:t>mkdir airflow-docker</w:t>
        <w:br/>
        <w:t>cd airflow-docker</w:t>
        <w:br/>
        <w:t>curl -LfO 'https://airflow.apache.org/docs/apache-airflow/2.8.1/docker-compose.yaml'</w:t>
      </w:r>
    </w:p>
    <w:p>
      <w:pPr>
        <w:pStyle w:val="Heading2"/>
      </w:pPr>
      <w:r>
        <w:t>Step 2: Set Airflow Environment</w:t>
      </w:r>
    </w:p>
    <w:p>
      <w:pPr>
        <w:pStyle w:val="IntenseQuote"/>
      </w:pPr>
      <w:r>
        <w:t>echo -e "AIRFLOW_UID=$(id -u)" &gt; .env</w:t>
      </w:r>
    </w:p>
    <w:p>
      <w:pPr>
        <w:pStyle w:val="Heading2"/>
      </w:pPr>
      <w:r>
        <w:t>Step 3: Initialize Environment</w:t>
      </w:r>
    </w:p>
    <w:p>
      <w:pPr>
        <w:pStyle w:val="IntenseQuote"/>
      </w:pPr>
      <w:r>
        <w:t>docker-compose up airflow-init</w:t>
      </w:r>
    </w:p>
    <w:p>
      <w:pPr>
        <w:pStyle w:val="Heading2"/>
      </w:pPr>
      <w:r>
        <w:t>Step 4: Start All Airflow Services</w:t>
      </w:r>
    </w:p>
    <w:p>
      <w:pPr>
        <w:pStyle w:val="IntenseQuote"/>
      </w:pPr>
      <w:r>
        <w:t>docker-compose up</w:t>
      </w:r>
    </w:p>
    <w:p>
      <w:pPr>
        <w:pStyle w:val="Heading2"/>
      </w:pPr>
      <w:r>
        <w:t>Step 5: Open in VS Code</w:t>
      </w:r>
    </w:p>
    <w:p>
      <w:pPr>
        <w:pStyle w:val="IntenseQuote"/>
      </w:pPr>
      <w:r>
        <w:t>Open the airflow-docker folder in VS Code and explore dags/, plugins/, etc.</w:t>
      </w:r>
    </w:p>
    <w:p>
      <w:pPr>
        <w:pStyle w:val="Heading2"/>
      </w:pPr>
      <w:r>
        <w:t>Step 6: Stop Airflow</w:t>
      </w:r>
    </w:p>
    <w:p>
      <w:pPr>
        <w:pStyle w:val="IntenseQuote"/>
      </w:pPr>
      <w:r>
        <w:t>docker-compose down</w:t>
      </w:r>
    </w:p>
    <w:p>
      <w:pPr>
        <w:pStyle w:val="Heading2"/>
      </w:pPr>
      <w:r>
        <w:t>Access UI</w:t>
      </w:r>
    </w:p>
    <w:p>
      <w:pPr>
        <w:pStyle w:val="IntenseQuote"/>
      </w:pPr>
      <w:r>
        <w:t>http://localhost:8080</w:t>
        <w:br/>
        <w:t>Login: admin / admin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